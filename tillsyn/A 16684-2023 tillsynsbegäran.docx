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16684-2023 i Svedala kommun</w:t>
      </w:r>
    </w:p>
    <w:p>
      <w:r>
        <w:t>Detta dokument behandlar höga naturvärden i avverkningsanmälan A 16684-2023 i Svedala kommun. Denna avverkningsanmälan inkom 2023-04-14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större grynsnäcka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6684-2023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6151871, E 393273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