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2482-2025 i Svedala kommun</w:t>
      </w:r>
    </w:p>
    <w:p>
      <w:r>
        <w:t>Detta dokument behandlar höga naturvärden i avverkningsanmälan A 2482-2025 i Svedala kommun. Denna avverkningsanmälan inkom 2025-01-17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2482-2025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6156180, E 394262 i SWEREF 99 TM.</w:t>
      </w:r>
    </w:p>
    <w:p>
      <w:r>
        <w:rPr>
          <w:b/>
        </w:rPr>
        <w:t>Korallticka (NT)</w:t>
      </w:r>
      <w:r>
        <w:t xml:space="preserve"> visar på gamla ekar och lövskogsområden med gamla träd som har höga naturvärden. Värdträd, passande värdträd och olikåldriga bestånd med grov ek i hagmarks- och skogsmiljö sparas. För att säkerställa ekberoende arter på lång sikt måste fler bestånd med ek skyddas och skötas så att träden erhåller grova dimensioner och hög ålder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