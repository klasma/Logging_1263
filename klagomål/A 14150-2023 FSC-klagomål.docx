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14150-2023 i Svedala kommun</w:t>
      </w:r>
    </w:p>
    <w:p>
      <w:r>
        <w:t>Detta dokument behandlar höga naturvärden i avverkningsanmälan A 14150-2023 i Svedala kommun. Denna avverkningsanmälan inkom 2023-03-24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Hypoxylon petriniae (NT), guldlockmossa (S), lönnlav (S), platt fjädermossa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14150-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6148400, E 397562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