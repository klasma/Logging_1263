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27244-2024 i Svedala kommun</w:t>
      </w:r>
    </w:p>
    <w:p>
      <w:r>
        <w:t>Detta dokument behandlar höga naturvärden i avverkningsanmälan A 27244-2024 i Svedala kommun. Denna avverkningsanmälan inkom 2024-06-28 15:56:05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desmeknopp (NT), svartvit flugsnappare (NT, §4) och stor häxört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7244-2024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6156400, E 382360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