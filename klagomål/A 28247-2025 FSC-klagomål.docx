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28247-2025 i Svedala kommun</w:t>
      </w:r>
    </w:p>
    <w:p>
      <w:r>
        <w:t>Detta dokument behandlar höga naturvärden i avverkningsanmälan A 28247-2025 i Svedala kommun. Denna avverkningsanmälan inkom 2025-06-10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skugglosta (NT) och nästrot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28247-2025 karta.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6149654, E 398480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