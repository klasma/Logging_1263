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16122-2024 i Svedala kommun</w:t>
      </w:r>
    </w:p>
    <w:p>
      <w:r>
        <w:t>Detta dokument behandlar höga naturvärden i avverkningsanmälan A 16122-2024 i Svedala kommun. Denna avverkningsanmälan inkom 2024-04-24 12:01:37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oxtungssvamp (NT) och myskmadra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16122-2024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6154900, E 391708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